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CA7B" w14:textId="77777777" w:rsidR="002005B9" w:rsidRDefault="00000000">
      <w:pPr>
        <w:pStyle w:val="Title"/>
      </w:pPr>
      <w:r>
        <w:t>Linux Lab Assignment - L2</w:t>
      </w:r>
    </w:p>
    <w:p w14:paraId="631E8C40" w14:textId="77777777" w:rsidR="002005B9" w:rsidRDefault="00000000">
      <w:r>
        <w:br/>
        <w:t>Objective: As a Linux root user, create files/directories and change the ownership to a new user in the same instance.</w:t>
      </w:r>
      <w:r>
        <w:br/>
      </w:r>
    </w:p>
    <w:p w14:paraId="25F75C9A" w14:textId="77777777" w:rsidR="002005B9" w:rsidRDefault="00000000">
      <w:pPr>
        <w:pStyle w:val="Heading1"/>
      </w:pPr>
      <w:r>
        <w:t>Step 1: Create a New User</w:t>
      </w:r>
    </w:p>
    <w:p w14:paraId="1DA84DB9" w14:textId="39518828" w:rsidR="002005B9" w:rsidRDefault="00000000">
      <w:r>
        <w:br/>
        <w:t>Command:</w:t>
      </w:r>
      <w:r>
        <w:br/>
        <w:t xml:space="preserve">    adduser devuser</w:t>
      </w:r>
      <w:r>
        <w:br/>
      </w:r>
      <w:r>
        <w:br/>
        <w:t xml:space="preserve">    - This command creates a new user named 'devuser'.</w:t>
      </w:r>
      <w:r>
        <w:br/>
        <w:t xml:space="preserve">    - The system will prompt for a password and other optional user information.</w:t>
      </w:r>
      <w:r>
        <w:br/>
      </w:r>
    </w:p>
    <w:p w14:paraId="5CBA7A83" w14:textId="77777777" w:rsidR="002005B9" w:rsidRDefault="00000000">
      <w:pPr>
        <w:pStyle w:val="Heading1"/>
      </w:pPr>
      <w:r>
        <w:t>Step 2: Create Files and Directories</w:t>
      </w:r>
    </w:p>
    <w:p w14:paraId="78FAD84A" w14:textId="5FA1F831" w:rsidR="002005B9" w:rsidRDefault="00000000">
      <w:r>
        <w:br/>
        <w:t>Commands:</w:t>
      </w:r>
      <w:r>
        <w:br/>
        <w:t xml:space="preserve">    mkdir -p /opt/labdir</w:t>
      </w:r>
      <w:r>
        <w:br/>
        <w:t xml:space="preserve">    touch /opt/labdir/file1.txt</w:t>
      </w:r>
      <w:r>
        <w:br/>
        <w:t xml:space="preserve">    touch /opt/labdir/file2.txt</w:t>
      </w:r>
      <w:r>
        <w:br/>
      </w:r>
      <w:r>
        <w:br/>
        <w:t xml:space="preserve">    - 'mkdir -p' creates the directory including parent folders if they do not exist.</w:t>
      </w:r>
      <w:r>
        <w:br/>
        <w:t xml:space="preserve">    - 'touch' creates empty files inside the directory.</w:t>
      </w:r>
      <w:r>
        <w:br/>
      </w:r>
    </w:p>
    <w:p w14:paraId="4A4893E1" w14:textId="77777777" w:rsidR="002005B9" w:rsidRDefault="00000000">
      <w:pPr>
        <w:pStyle w:val="Heading1"/>
      </w:pPr>
      <w:r>
        <w:t>Step 3: Check Ownership</w:t>
      </w:r>
    </w:p>
    <w:p w14:paraId="5D5E0876" w14:textId="3AA5AF86" w:rsidR="002005B9" w:rsidRDefault="00000000">
      <w:r>
        <w:br/>
        <w:t>Command:</w:t>
      </w:r>
      <w:r>
        <w:br/>
        <w:t xml:space="preserve">    ls -l /opt/labdir</w:t>
      </w:r>
      <w:r>
        <w:br/>
      </w:r>
      <w:r>
        <w:br/>
        <w:t xml:space="preserve">    - Lists files with detailed information including current owner and group.</w:t>
      </w:r>
      <w:r>
        <w:br/>
      </w:r>
    </w:p>
    <w:p w14:paraId="46E8B1AE" w14:textId="77777777" w:rsidR="00F678C1" w:rsidRDefault="00F678C1">
      <w:pPr>
        <w:pStyle w:val="Heading1"/>
      </w:pPr>
    </w:p>
    <w:p w14:paraId="7B777C04" w14:textId="014B7589" w:rsidR="002005B9" w:rsidRDefault="00000000">
      <w:pPr>
        <w:pStyle w:val="Heading1"/>
      </w:pPr>
      <w:r>
        <w:t>Step 4: Change Ownership to New User</w:t>
      </w:r>
    </w:p>
    <w:p w14:paraId="31DDADE6" w14:textId="67F540CB" w:rsidR="002005B9" w:rsidRDefault="00000000">
      <w:r>
        <w:br/>
        <w:t>Commands:</w:t>
      </w:r>
      <w:r>
        <w:br/>
        <w:t xml:space="preserve">    chown </w:t>
      </w:r>
      <w:proofErr w:type="gramStart"/>
      <w:r>
        <w:t>devuser:devuser</w:t>
      </w:r>
      <w:proofErr w:type="gramEnd"/>
      <w:r>
        <w:t xml:space="preserve"> /opt/labdir/file1.txt</w:t>
      </w:r>
      <w:r>
        <w:br/>
        <w:t xml:space="preserve">    chown </w:t>
      </w:r>
      <w:proofErr w:type="gramStart"/>
      <w:r>
        <w:t>devuser:devuser</w:t>
      </w:r>
      <w:proofErr w:type="gramEnd"/>
      <w:r>
        <w:t xml:space="preserve"> /opt/labdir/file2.txt</w:t>
      </w:r>
      <w:r>
        <w:br/>
      </w:r>
      <w:r>
        <w:br/>
        <w:t>Or to apply recursively to the directory and all contents:</w:t>
      </w:r>
      <w:r>
        <w:br/>
      </w:r>
      <w:r>
        <w:br/>
        <w:t xml:space="preserve">    chown -R </w:t>
      </w:r>
      <w:proofErr w:type="gramStart"/>
      <w:r>
        <w:t>devuser:devuser</w:t>
      </w:r>
      <w:proofErr w:type="gramEnd"/>
      <w:r>
        <w:t xml:space="preserve"> /opt/labdir</w:t>
      </w:r>
      <w:r>
        <w:br/>
      </w:r>
      <w:r>
        <w:br/>
      </w:r>
      <w:r>
        <w:br/>
        <w:t xml:space="preserve">    - 'chown' changes the file owner and group.</w:t>
      </w:r>
      <w:r>
        <w:br/>
        <w:t xml:space="preserve">    - '-R' applies the change to all files and directories inside.</w:t>
      </w:r>
      <w:r>
        <w:br/>
      </w:r>
    </w:p>
    <w:p w14:paraId="2065218E" w14:textId="77777777" w:rsidR="002005B9" w:rsidRDefault="00000000">
      <w:pPr>
        <w:pStyle w:val="Heading1"/>
      </w:pPr>
      <w:r>
        <w:t>Step 5: Verify Ownership</w:t>
      </w:r>
    </w:p>
    <w:p w14:paraId="62C5059F" w14:textId="77777777" w:rsidR="002005B9" w:rsidRDefault="00000000">
      <w:r>
        <w:br/>
        <w:t>Command:</w:t>
      </w:r>
      <w:r>
        <w:br/>
        <w:t xml:space="preserve">    ls -l /opt/labdir</w:t>
      </w:r>
      <w:r>
        <w:br/>
      </w:r>
      <w:r>
        <w:br/>
        <w:t>Expected Output:</w:t>
      </w:r>
      <w:r>
        <w:br/>
        <w:t xml:space="preserve">    - You should now see 'devuser devuser' as owner and group for all files.</w:t>
      </w:r>
      <w:r>
        <w:br/>
      </w:r>
    </w:p>
    <w:p w14:paraId="2957FFA6" w14:textId="65F0BD7B" w:rsidR="002005B9" w:rsidRDefault="002005B9"/>
    <w:sectPr w:rsidR="002005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305537">
    <w:abstractNumId w:val="8"/>
  </w:num>
  <w:num w:numId="2" w16cid:durableId="1995403745">
    <w:abstractNumId w:val="6"/>
  </w:num>
  <w:num w:numId="3" w16cid:durableId="1982616969">
    <w:abstractNumId w:val="5"/>
  </w:num>
  <w:num w:numId="4" w16cid:durableId="1272669955">
    <w:abstractNumId w:val="4"/>
  </w:num>
  <w:num w:numId="5" w16cid:durableId="1603881851">
    <w:abstractNumId w:val="7"/>
  </w:num>
  <w:num w:numId="6" w16cid:durableId="652874489">
    <w:abstractNumId w:val="3"/>
  </w:num>
  <w:num w:numId="7" w16cid:durableId="1773281535">
    <w:abstractNumId w:val="2"/>
  </w:num>
  <w:num w:numId="8" w16cid:durableId="1246569787">
    <w:abstractNumId w:val="1"/>
  </w:num>
  <w:num w:numId="9" w16cid:durableId="36814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5B9"/>
    <w:rsid w:val="002369E3"/>
    <w:rsid w:val="0029639D"/>
    <w:rsid w:val="00326F90"/>
    <w:rsid w:val="0077046B"/>
    <w:rsid w:val="00AA1D8D"/>
    <w:rsid w:val="00B47730"/>
    <w:rsid w:val="00CB0664"/>
    <w:rsid w:val="00F678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81DC5"/>
  <w14:defaultImageDpi w14:val="300"/>
  <w15:docId w15:val="{27418F5E-B7F1-4D35-AD54-BE2C5A72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Kumar</cp:lastModifiedBy>
  <cp:revision>3</cp:revision>
  <dcterms:created xsi:type="dcterms:W3CDTF">2013-12-23T23:15:00Z</dcterms:created>
  <dcterms:modified xsi:type="dcterms:W3CDTF">2025-07-30T04:09:00Z</dcterms:modified>
  <cp:category/>
</cp:coreProperties>
</file>